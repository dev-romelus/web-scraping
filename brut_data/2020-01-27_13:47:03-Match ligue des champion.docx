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&lt;!DOCTYPE html&gt;</w:t>
        <w:br/>
        <w:t>&lt;html lang="fr"&gt;&lt;head&gt;</w:t>
        <w:br/>
        <w:t>&lt;base href="http://www.footmercato.net/"/&gt;&lt;meta content="text/html; charset=utf-8" http-equiv="Content-Type"/&gt;&lt;title&gt;Calendrier Ligue 1 Conforama 2019/2020&lt;/title&gt;&lt;meta content="Ligue 1 Conforama : Vous cherchez le calendrier du championnat de football ? Voici les calendrier des clubs de foot de Ligue 1 Conforama 2019/2020." name="description"/&gt;&lt;link href="http://www.footmercato.net/ligue-1/calendrier" rel="canonical"/&gt;</w:t>
        <w:br/>
        <w:t>&lt;meta content="initial-scale=1.0, width=device-width, user-scalable=no" name="viewport"/&gt;&lt;link href="/favicon.ico?v=1" rel="shortcut icon" type="image/x-icon"/&gt;&lt;link href="squelettes/css/general.css?1579698540" media="screen,print" rel="stylesheet"/&gt; &lt;script type="text/javascript"&gt;</w:t>
        <w:br/>
        <w:t>var box_settings={tt_img:false,sel_g:"a[type='image/jpeg'],a[type='image/png'],a[type='image/gif']",sel_c:"a[type='image/jpeg'],a[type='image/png'],a[type='image/gif']",trans:"elastic",speed:"200",ssSpeed:"2500",maxW:"90%",maxH:"90%",minW:"605px",minH:"",opa:"0.9",str_ssStart:"Diaporama",str_ssStop:"Arrêter",str_cur:"{current}/{total}",str_prev:"Précédent",str_next:"Suivant",str_close:"Fermer",splash_url:""};</w:t>
        <w:br/>
        <w:t>&lt;/script&gt; &lt;link href="plugins-dist/mediabox/colorbox/black-striped/colorbox.css" media="all" rel="stylesheet" type="text/css"/&gt;&lt;link href="plugins/auto/cookiebar/v1.1.7/css/jquery.cookiebar.css" rel="stylesheet" type="text/css"/&gt; &lt;script src="local/cache-js/0c3a1784f66993efa4ace360cc44fdc9.js" type="text/javascript"&gt;&lt;/script&gt;</w:t>
        <w:br/>
        <w:t>&lt;!--[if lt IE 8]&gt; &lt;script type='text/javascript'&gt;</w:t>
        <w:br/>
        <w:t>var IE7_PNG_SUFFIX='.png';</w:t>
        <w:br/>
        <w:t>&lt;/script&gt; &lt;script src='plugins-dist/msie_compat/javascript/IE8.js'&gt;&lt;/script&gt; &lt;script src='plugins-dist/msie_compat/javascript/ie7-squish.js'&gt;&lt;/script&gt; &lt;![endif]--&gt;&lt;meta content="app-id=537919329" name="apple-itunes-app"/&gt;&lt;meta content="Foot Mercato" name="twitter:app:name:iphone"/&gt;&lt;meta content="537919329" name="twitter:app:id:iphone"/&gt;&lt;meta content="Foot Mercato" name="twitter:app:name:ipad"/&gt;&lt;meta content="537919329" name="twitter:app:id:ipad"/&gt;&lt;meta content="Foot Mercato" name="twitter:app:name:googleplay"/&gt;&lt;meta content="net.footmercato.mobile" name="twitter:app:id:googleplay"/&gt;&lt;meta content="Foot Mercato" property="al:ios:app_name"/&gt;&lt;meta content="537919329" property="al:ios:app_store_id"/&gt;&lt;meta content="Foot Mercato" property="al:android:app_name"/&gt;&lt;meta content="net.footmercato.mobile" property="al:android:package"/&gt;</w:t>
        <w:br/>
        <w:t>&lt;!--[if lt IE 9]&gt;&lt;script type="text/javascript" src="squelettes/javascript/html5shiv.js"&gt;&lt;/script&gt;&lt;![endif]--&gt; &lt;script type="text/javascript"&gt;</w:t>
        <w:br/>
        <w:t>var _wsq=_wsq||[];</w:t>
        <w:br/>
        <w:t>_wsq.push(['_setNom','footmercato']);</w:t>
        <w:br/>
        <w:t>_wsq.push(['_wysistat']);</w:t>
        <w:br/>
        <w:t>(function(){</w:t>
        <w:br/>
        <w:t>var ws=document.createElement('script');</w:t>
        <w:br/>
        <w:t>ws.type='text/javascript';</w:t>
        <w:br/>
        <w:t>ws.async=true;</w:t>
        <w:br/>
        <w:t>ws.src=('https:'==document.location.protocol?'https://www':'http://www')+'.wysistat.com/ws.jsa';</w:t>
        <w:br/>
        <w:t>var s=document.getElementsByTagName('script')[0]||document.getElementsByTagName('body')[0];</w:t>
        <w:br/>
        <w:t>s.parentNode.insertBefore(ws,s);</w:t>
        <w:br/>
        <w:t>})();</w:t>
        <w:br/>
        <w:t>&lt;/script&gt; &lt;script type="text/javascript"&gt;</w:t>
        <w:br/>
        <w:t>(function(i,s,o,g,r,a,m){i['GoogleAnalyticsObject']=r;i[r]=i[r]||function(){</w:t>
        <w:br/>
        <w:t>(i[r].q=i[r].q||[]).push(arguments)},i[r].l=1*new Date();a=s.createElement(o),</w:t>
        <w:br/>
        <w:t>m=s.getElementsByTagName(o)[0];a.async=1;a.src=g;m.parentNode.insertBefore(a,m)</w:t>
        <w:br/>
        <w:t>})(window,document,'script','https://www.google-analytics.com/analytics.js','ga');</w:t>
        <w:br/>
        <w:t>ga('create','UA-24234906-1','footmercato.net');</w:t>
        <w:br/>
        <w:t>ga('require','linkid','linkid.js');</w:t>
        <w:br/>
        <w:t>ga('set','dimension1',typeof(window.advst_called)=='undefined'?'No':'Yes');</w:t>
        <w:br/>
        <w:t>ga('require','displayfeatures');</w:t>
        <w:br/>
        <w:t>ga('send','pageview');</w:t>
        <w:br/>
        <w:t>&lt;/script&gt;&lt;meta content="Calendrier Ligue 1 Conforama 2019/2020" property="og:title"/&gt;&lt;meta content="http://www.footmercato.net/ligue-1/calendrier" property="og:url"/&gt;&lt;meta content="Ligue 1 Conforama : Vous cherchez le calendrier du championnat de football ? Voici les calendrier des clubs de foot de Ligue 1 Conforama 2019/2020." property="og:description"/&gt;&lt;meta content="Foot Mercato : Info Transferts Football - Actu Foot Transfert" property="og:site_name"/&gt;&lt;meta content="summary" name="twitter:card"/&gt;&lt;meta content="@footmercato" name="twitter:site"/&gt;&lt;meta content="Calendrier Ligue 1 Conforama 2019/2020" name="twitter:title"/&gt;&lt;meta content="Ligue 1 Conforama : Vous cherchez le calendrier du championnat de football ? Voici les calendrier des clubs de foot de Ligue 1 Conforama 2019/2020." name="twitter:description"/&gt; &lt;script&gt;</w:t>
        <w:br/>
        <w:t>window.ATInternet=window.ATInternet||{};</w:t>
        <w:br/>
        <w:t>window.ATInternet.onTrackerLoad=function(){</w:t>
        <w:br/>
        <w:t>window.tag=new window.ATInternet.Tracker.Tag();</w:t>
        <w:br/>
        <w:t>window.tag.page.set({</w:t>
        <w:br/>
        <w:t>name:'calendar',</w:t>
        <w:br/>
        <w:t>chapter1:'competition',</w:t>
        <w:br/>
        <w:t>chapter2:'16',</w:t>
        <w:br/>
        <w:t>level2:isMobile()?2:1</w:t>
        <w:br/>
        <w:t>});</w:t>
        <w:br/>
        <w:t>window.tag.dispatch();</w:t>
        <w:br/>
        <w:t>};</w:t>
        <w:br/>
        <w:t>&lt;/script&gt; &lt;script&gt;</w:t>
        <w:br/>
        <w:t>(function(){</w:t>
        <w:br/>
        <w:t>var at=document.createElement('script');</w:t>
        <w:br/>
        <w:t>at.type='text/javascript';</w:t>
        <w:br/>
        <w:t>at.async=true;</w:t>
        <w:br/>
        <w:t>at.src='squelettes/javascript/smarttag.js?v1';</w:t>
        <w:br/>
        <w:t>(document.getElementsByTagName('head')[0]||document.getElementsByTagName('body')[0]||document.getElementsByTagName('script')[0].parentNode).insertBefore(at,null);</w:t>
        <w:br/>
        <w:t>})();</w:t>
        <w:br/>
        <w:t>&lt;/script&gt;&lt;/head&gt;&lt;body id="calendrier"&gt;</w:t>
        <w:br/>
        <w:t>&lt;header class="header" itemscope="" itemtype="http://schema.org/Organization"&gt;&lt;div class="header-content center"&gt;</w:t>
        <w:br/>
        <w:t>&lt;a href="/" itemprop="url"&gt;&lt;img alt="Foot Mercato : Info Transferts Football - Actu Foot Transfert" class="logo" itemprop="logo" src="squelettes/img/foot-transfert.svg"/&gt;&lt;/a&gt;&lt;ul class="social social-header no-small-screen"&gt;&lt;li&gt;&lt;a href="https://www.facebook.com/footmercato" itemprop="sameAs" target="_blank"&gt;&lt;span class="icon-facebook"&gt;&lt;/span&gt;&lt;/a&gt;&lt;/li&gt;&lt;li&gt;&lt;a href="https://twitter.com/footmercato" itemprop="sameAs" target="_blank"&gt;&lt;span class="icon-twitter"&gt;&lt;/span&gt;&lt;/a&gt;&lt;/li&gt;&lt;li&gt;&lt;a href="https://www.instagram.com/footmercato/" itemprop="sameAs" target="_blank"&gt;&lt;span class="icon-instagram"&gt;&lt;/span&gt;&lt;/a&gt;&lt;/li&gt;&lt;li&gt;&lt;a href="https://plus.google.com/+mercato" itemprop="sameAs" target="_blank"&gt;&lt;span class="icon-gplus"&gt;&lt;/span&gt;&lt;/a&gt;&lt;/li&gt;&lt;li&gt;&lt;a href="http://www.dailymotion.com/footmercato" itemprop="sameAs" target="_blank"&gt;&lt;span class="icon-dailymotion"&gt;&lt;/span&gt;&lt;/a&gt;&lt;/li&gt;&lt;li&gt;&lt;a href="https://www.youtube.com/c/mercato" itemprop="sameAs" target="_blank"&gt;&lt;span class="icon-youtube"&gt;&lt;/span&gt;&lt;/a&gt;&lt;/li&gt;&lt;li&gt;&lt;a href="https://flipboard.com/@FootMercato" itemprop="sameAs" target="_blank"&gt;&lt;span class="icon-flipboard"&gt;&lt;/span&gt;&lt;/a&gt;&lt;/li&gt;&lt;/ul&gt;&lt;form action="http://www.footmercato.net/recherche" class="header-search no-small-screen" id="rech" method="get" role="search"&gt;&lt;input id="q" name="q" placeholder="" type="search" value=""/&gt;&lt;button id="envoyer" type="submit" value=""&gt;&lt;span class="icon-search"&gt;&lt;/span&gt;&lt;/button&gt;&lt;/form&gt;&lt;div class="header-lang no-small-screen"&gt;</w:t>
        <w:br/>
        <w:t>&lt;select onchange="location.href=this.value"&gt;&lt;option selected="selected"&gt;Édition : FR&lt;/option&gt;&lt;option value="http://www.fichajes.com/"&gt;Édition : ES&lt;/option&gt;&lt;option value="http://www.fussballtransfers.com/"&gt;Édition : DE&lt;/option&gt;</w:t>
        <w:br/>
        <w:t>&lt;/select&gt;&lt;/div&gt;</w:t>
        <w:br/>
        <w:t>&lt;nav class="is-closed" id="navigation" role="navigation"&gt;&lt;ul class="nav"&gt;&lt;li class="no-large-screen"&gt;&lt;a href="http://www.footmercato.net"&gt;Accueil&lt;/a&gt;&lt;/li&gt;&lt;li&gt;&lt;a&gt;France&lt;/a&gt;&lt;ul&gt;&lt;li&gt;&lt;a href="/ligue-1/"&gt;Ligue 1 Conforama&lt;/a&gt;&lt;/li&gt;&lt;li&gt;&lt;a href="/ligue2/"&gt;Domino's Ligue 2&lt;/a&gt;&lt;/li&gt;&lt;li&gt;&lt;a href="/national/"&gt;National&lt;/a&gt;&lt;/li&gt;&lt;li&gt;&lt;a href="/coupe-de-france/"&gt;Coupe de France&lt;/a&gt;&lt;/li&gt;&lt;li&gt;&lt;a href="/coupe-de-la-ligue/"&gt;Coupe de la Ligue BKT&lt;/a&gt;&lt;/li&gt;&lt;/ul&gt;&lt;/li&gt;&lt;li&gt;&lt;a&gt;Angleterre&lt;/a&gt;&lt;ul&gt;&lt;li&gt;&lt;a href="/premier-league/"&gt;Premier League&lt;/a&gt;&lt;/li&gt;&lt;li&gt;&lt;a href="/championship/"&gt;Championship&lt;/a&gt;&lt;/li&gt;&lt;li&gt;&lt;a href="/carling-cup/"&gt;Carling Cup&lt;/a&gt;&lt;/li&gt;&lt;li&gt;&lt;a href="/fa-cup/"&gt;FA Cup&lt;/a&gt;&lt;/li&gt;&lt;/ul&gt;&lt;/li&gt;&lt;li&gt;&lt;a&gt;Espagne&lt;/a&gt;&lt;ul&gt;&lt;li&gt;&lt;a href="/liga/"&gt;La Liga Santander&lt;/a&gt;&lt;/li&gt;&lt;li&gt;&lt;a href="/liga-adelante/"&gt;La Liga 1,2,3&lt;/a&gt;&lt;/li&gt;&lt;li&gt;&lt;a href="/coupe-du-roi/"&gt;Coupe du Roi&lt;/a&gt;&lt;/li&gt;&lt;/ul&gt;&lt;/li&gt;&lt;li&gt;&lt;a&gt;Italie&lt;/a&gt;&lt;ul&gt;&lt;li&gt;&lt;a href="/serie-a/"&gt;Serie A&lt;/a&gt;&lt;/li&gt;&lt;li&gt;&lt;a href="/serie-b/"&gt;Serie B&lt;/a&gt;&lt;/li&gt;&lt;li&gt;&lt;a href="/coupe-italie/"&gt;Coupe d'Italie&lt;/a&gt;&lt;/li&gt;&lt;/ul&gt;&lt;/li&gt;&lt;li&gt;&lt;a&gt;Autres Ch.&lt;/a&gt;&lt;ul&gt;&lt;li&gt;&lt;a href="/bundesliga/"&gt;ALL - Bundesliga&lt;/a&gt;&lt;/li&gt;&lt;li&gt;&lt;a href="/jupiler-league/"&gt;BEL - Jupiler League&lt;/a&gt;&lt;/li&gt;&lt;li&gt;&lt;a href="/liga-sagres/"&gt;POR - Liga NOS&lt;/a&gt;&lt;/li&gt;&lt;li&gt;&lt;a href="/eredivisie/"&gt;HOL - Eredivisie&lt;/a&gt;&lt;/li&gt;&lt;li&gt;&lt;a href="/super-lig/"&gt;TUR - Super Lig&lt;/a&gt;&lt;/li&gt;&lt;li&gt;&lt;a href="/serie-a-bresil/"&gt;BRE - Serie A&lt;/a&gt;&lt;/li&gt;&lt;li&gt;&lt;a href="/primera-division-argentine/"&gt;ARG - Primera Division&lt;/a&gt;&lt;/li&gt;&lt;li&gt;&lt;a href="/premier-league-russie/"&gt;RUS - Premier League&lt;/a&gt;&lt;/li&gt;&lt;li&gt;&lt;a href="/super-league/"&gt;SUI - Super League&lt;/a&gt;&lt;/li&gt;&lt;li&gt;&lt;a href="/autre-championnat/"&gt;Autre championnat&lt;/a&gt;&lt;/li&gt;&lt;/ul&gt;&lt;/li&gt;&lt;li&gt;&lt;a&gt;Coupes d'Europe&lt;/a&gt;&lt;ul&gt;&lt;li&gt;&lt;a href="/ligue-des-champions/"&gt;Ligue des Champions&lt;/a&gt;&lt;/li&gt;&lt;li&gt;&lt;a href="/europa-league/"&gt;Europa League&lt;/a&gt;&lt;/li&gt;&lt;/ul&gt;&lt;/li&gt;&lt;li&gt;&lt;a&gt;International&lt;/a&gt;&lt;ul&gt;&lt;li&gt;&lt;a href="/coupe-du-monde/russie-2018/"&gt;Russie 2018&lt;/a&gt;&lt;/li&gt;&lt;li&gt;&lt;a href="/equipe-de-france/"&gt;Equipe de France&lt;/a&gt;&lt;/li&gt;&lt;li&gt;&lt;a href="/euro/france-2016/"&gt;France 2016&lt;/a&gt;&lt;/li&gt;&lt;li&gt;&lt;a href="/coupe-du-monde/bresil-2014/"&gt;Brésil 2014&lt;/a&gt;&lt;/li&gt;&lt;/ul&gt;&lt;/li&gt;&lt;li&gt;&lt;a href="/programme-tv"&gt;Programme TV&lt;/a&gt;&lt;/li&gt;&lt;/ul&gt;</w:t>
        <w:br/>
        <w:t>&lt;/nav&gt;&lt;/div&gt;</w:t>
        <w:br/>
        <w:t>&lt;/header&gt;&lt;div class="reg-int"&gt;&lt;div class="gtag gtag-int gtag-t" data-path="/45503615/tab_footmercato/interstitiel_data" data-size="[[1, 1]]" id="div-gpt-ad-1508315825389-0"&gt;&lt;/div&gt;&lt;div class="gtag gtag-int gtag-m" data-path="/45503615/mweb_footmercato/interstitiel_data" data-size="[[1, 1]]" id="div-gpt-ad-1508315717950-0"&gt;&lt;/div&gt;&lt;/div&gt;&lt;div class="reg-ovr"&gt;&lt;div class="gtag gtag-ovr gtag-m" data-path="/45503615/mweb_footmercato/overlay_data" data-size="[[320, 50], [320, 100]]" data-zone="1094288" id="div-gpt-ad-1508315676540-0"&gt;&lt;/div&gt;&lt;/div&gt;&lt;div class="container"&gt;</w:t>
        <w:br/>
        <w:t>&lt;div class="reg-ban center txtcenter"&gt;&lt;div&gt;&lt;div class="gtag gtag-hdr gtag-d" data-path="/45503615/desk_footmercato/header_data" data-size="[[970, 250], [728, 90], [1800, 1000]]" data-zone="1094303" id="div-gpt-ad-1508319242671-0"&gt;&lt;/div&gt;&lt;div class="gtag gtag-hdr gtag-m" data-path="/45503615/mweb_footmercato/header_data" data-size="[[320, 50]]" data-zone="1094283" id="div-gpt-ad-1508315639320-0"&gt;&lt;/div&gt;&lt;/div&gt;&lt;/div&gt;&lt;div class="inner content center"&gt;</w:t>
        <w:br/>
        <w:t>&lt;nav class="nav-rub"&gt;&lt;ul class="no-small-screen"&gt;&lt;li&gt;&lt;a href="http://www.footmercato.net/ligue-1/"&gt;Ligue 1 Conforama&lt;/a&gt;&lt;/li&gt;&lt;li&gt;&lt;a href="http://www.footmercato.net/ligue-1/transferts/"&gt;Actu transferts&lt;/a&gt;&lt;/li&gt;&lt;li&gt;&lt;a href="http://www.footmercato.net/ligue-1/classement"&gt;Classement&lt;/a&gt;&lt;/li&gt;&lt;li&gt;&lt;a href="http://www.footmercato.net/ligue-1/resultats"&gt;Résultats&lt;/a&gt;&lt;/li&gt;&lt;li&gt;&lt;a href="http://www.footmercato.net/ligue-1/classement-buteurs"&gt;Buteurs&lt;/a&gt;&lt;/li&gt;&lt;li&gt;&lt;a href="http://www.footmercato.net/ligue-1/classement-passeurs"&gt;Passeurs&lt;/a&gt;&lt;/li&gt;&lt;li&gt;&lt;a href="http://www.footmercato.net/ligue-1/tableau-transferts"&gt;Tab. transferts&lt;/a&gt;&lt;/li&gt;&lt;li&gt;&lt;a class="active" href="http://www.footmercato.net/ligue-1/calendrier"&gt;Calendrier&lt;/a&gt;&lt;/li&gt;&lt;li&gt;&lt;a href="http://www.footmercato.net/ligue-1/programme-tv"&gt;Programme TV&lt;/a&gt;&lt;/li&gt;&lt;/ul&gt;</w:t>
        <w:br/>
        <w:t>&lt;select class="select-ajax no-large-screen"&gt;&lt;option value="http://www.footmercato.net/ligue-1/"&gt;Ligue 1 Conforama&lt;/option&gt;&lt;option value="http://www.footmercato.net/ligue-1/transferts/"&gt;Actu transferts&lt;/option&gt;&lt;option value="http://www.footmercato.net/ligue-1/classement"&gt;Classement&lt;/option&gt;&lt;option value="http://www.footmercato.net/ligue-1/resultats"&gt;Résultats&lt;/option&gt;&lt;option value="http://www.footmercato.net/ligue-1/classement-buteurs"&gt;Buteurs&lt;/option&gt;&lt;option value="http://www.footmercato.net/ligue-1/classement-passeurs"&gt;Passeurs&lt;/option&gt;&lt;option value="http://www.footmercato.net/ligue-1/tableau-transferts"&gt;Tab. transferts&lt;/option&gt;&lt;option selected="selected" value="http://www.footmercato.net/ligue-1/calendrier"&gt;Calendrier&lt;/option&gt;&lt;option value="http://www.footmercato.net/ligue-1/programme-tv"&gt;Programme TV&lt;/option&gt;</w:t>
        <w:br/>
        <w:t>&lt;/select&gt;</w:t>
        <w:br/>
        <w:t>&lt;/nav&gt;&lt;section class="main"&gt;&lt;ul class="line mbs breadcrumb no-small-screen" itemscope="" itemtype="https://schema.org/BreadcrumbList"&gt;&lt;li itemprop="itemListElement" itemscope="" itemtype="https://schema.org/ListItem"&gt;</w:t>
        <w:br/>
        <w:t>&lt;a href="http://www.footmercato.net/" itemprop="item"&gt;</w:t>
        <w:br/>
        <w:t>&lt;span itemprop="name"&gt;Accueil&lt;/span&gt;</w:t>
        <w:br/>
        <w:t>&lt;/a&gt;&lt;meta content="1" itemprop="position"/&gt;&lt;/li&gt;&lt;li itemprop="itemListElement" itemscope="" itemtype="https://schema.org/ListItem"&gt;</w:t>
        <w:br/>
        <w:t>&lt;a href="http://www.footmercato.net/ligue-1/" itemprop="item"&gt;</w:t>
        <w:br/>
        <w:t>&lt;span itemprop="name"&gt;Ligue 1 Conforama&lt;/span&gt;</w:t>
        <w:br/>
        <w:t>&lt;/a&gt;&lt;meta content="2" itemprop="position"/&gt;&lt;/li&gt;&lt;li itemprop="itemListElement" itemscope="" itemtype="https://schema.org/ListItem"&gt;</w:t>
        <w:br/>
        <w:t>&lt;span itemprop="name"&gt;Calendrier&lt;/span&gt;&lt;meta content="3" itemprop="position"/&gt;&lt;/li&gt;&lt;/ul&gt;&lt;div class="ajax"&gt;&lt;table class="table table-results"&gt;&lt;caption&gt;Calendrier Ligue 1 Conforama &lt;span&gt;2019/2020&lt;/span&gt;&lt;/caption&gt;&lt;thead&gt;&lt;tr&gt;&lt;th&gt;&lt;span class="no-small-screen"&gt;Date&lt;/span&gt;&lt;/th&gt;&lt;th colspan="5"&gt;</w:t>
        <w:br/>
        <w:t>Résultats&lt;form action="/ligue-1/calendrier" id="calendrier" method="post"&gt;&lt;div&gt;&lt;input name="formulaire_action" type="hidden" value="calendrier"/&gt;&lt;input name="formulaire_action_args" type="hidden" value="9h/ur/nZXI556Z5sAbjYxW2fZ/f+jlBPaxr9I1X6wO9sAJMd2vuWqb69KhF7rDbIeSeoo4tBtvq5lt0WuD2i+N9dGPyYud9yseve+4g="/&gt;&lt;/div&gt;&lt;select id="id_journee_calendrier" name="id_journee_calendrier"&gt;&lt;option selected="selected" value="22"&gt;22è journée&lt;/option&gt;&lt;option value="23"&gt;23è journée&lt;/option&gt;&lt;option value="24"&gt;24è journée&lt;/option&gt;&lt;option value="25"&gt;25è journée&lt;/option&gt;&lt;option value="26"&gt;26è journée&lt;/option&gt;&lt;option value="27"&gt;27è journée&lt;/option&gt;&lt;option value="28"&gt;28è journée&lt;/option&gt;&lt;option value="29"&gt;29è journée&lt;/option&gt;&lt;option value="30"&gt;30è journée&lt;/option&gt;&lt;option value="31"&gt;31è journée&lt;/option&gt;&lt;option value="32"&gt;32è journée&lt;/option&gt;&lt;option value="33"&gt;33è journée&lt;/option&gt;&lt;option value="34"&gt;34è journée&lt;/option&gt;&lt;option value="35"&gt;35è journée&lt;/option&gt;&lt;option value="36"&gt;36è journée&lt;/option&gt;&lt;option value="37"&gt;37è journée&lt;/option&gt;&lt;option value="38"&gt;38è journée&lt;/option&gt;</w:t>
        <w:br/>
        <w:t>&lt;/select&gt;&lt;/form&gt;&lt;/th&gt;&lt;/tr&gt;&lt;/thead&gt;&lt;tbody&gt;&lt;tr&gt;&lt;td class="wsmall imp"&gt;&lt;/td&gt;&lt;td class="date imp" colspan="5"&gt;31/01/2020&lt;/td&gt;&lt;/tr&gt;&lt;tr class="alt-secondary"&gt;&lt;td class="wsmall"&gt;</w:t>
        <w:br/>
        <w:t>20:45&lt;/td&gt;&lt;td class="wlarge txtright bd-left"&gt;</w:t>
        <w:br/>
        <w:t>&lt;a href="http://www.footmercato.net/club/c893_stade-rennais"&gt;&lt;strong&gt;Stade Rennais&lt;/strong&gt;&lt;/a&gt;&lt;/td&gt;&lt;td class="wtiny"&gt;</w:t>
        <w:br/>
        <w:t>&lt;img alt="Stade Rennais" data-src="http://images.footmercato.net/club/20x20/893.png" onload="lzld(this)" src="data:image/gif;base64,R0lGODlhAQABAAAAACH5BAEKAAEALAAAAAABAAEAAAICTAEAOw=="/&gt;&lt;/td&gt;&lt;td class="wsmall imp"&gt;</w:t>
        <w:br/>
        <w:t>&lt;a href="http://www.footmercato.net/match/m3030757_stade-rennais-nantes"&gt; - &lt;/a&gt;&lt;/td&gt;&lt;td class="wtiny"&gt;</w:t>
        <w:br/>
        <w:t>&lt;img alt="Nantes" data-src="http://images.footmercato.net/club/20x20/889.png" onload="lzld(this)" src="data:image/gif;base64,R0lGODlhAQABAAAAACH5BAEKAAEALAAAAAABAAEAAAICTAEAOw=="/&gt;&lt;/td&gt;&lt;td class="wlarge txtleft"&gt;</w:t>
        <w:br/>
        <w:t>&lt;a href="http://www.footmercato.net/club/c889_nantes"&gt;&lt;strong&gt;Nantes&lt;/strong&gt;&lt;/a&gt;&lt;/td&gt;&lt;/tr&gt;&lt;tr&gt;&lt;td class="wsmall imp"&gt;&lt;/td&gt;&lt;td class="date imp" colspan="5"&gt;01/02/2020&lt;/td&gt;&lt;/tr&gt;&lt;tr class="alt-primary"&gt;&lt;td class="wsmall"&gt;</w:t>
        <w:br/>
        <w:t>17:30&lt;/td&gt;&lt;td class="wlarge txtright bd-left"&gt;</w:t>
        <w:br/>
        <w:t>&lt;a href="http://www.footmercato.net/club/c886_psg"&gt;&lt;strong&gt;PSG&lt;/strong&gt;&lt;/a&gt;&lt;/td&gt;&lt;td class="wtiny"&gt;</w:t>
        <w:br/>
        <w:t>&lt;img alt="PSG" data-src="http://images.footmercato.net/club/20x20/886.png" onload="lzld(this)" src="data:image/gif;base64,R0lGODlhAQABAAAAACH5BAEKAAEALAAAAAABAAEAAAICTAEAOw=="/&gt;&lt;/td&gt;&lt;td class="wsmall imp"&gt;</w:t>
        <w:br/>
        <w:t>&lt;a href="http://www.footmercato.net/match/m3030761_psg-montpellier"&gt; - &lt;/a&gt;&lt;/td&gt;&lt;td class="wtiny"&gt;</w:t>
        <w:br/>
        <w:t>&lt;img alt="Montpellier" data-src="http://images.footmercato.net/club/20x20/906.png" onload="lzld(this)" src="data:image/gif;base64,R0lGODlhAQABAAAAACH5BAEKAAEALAAAAAABAAEAAAICTAEAOw=="/&gt;&lt;/td&gt;&lt;td class="wlarge txtleft"&gt;</w:t>
        <w:br/>
        <w:t>&lt;a href="http://www.footmercato.net/club/c906_montpellier"&gt;&lt;strong&gt;Montpellier&lt;/strong&gt;&lt;/a&gt;&lt;/td&gt;&lt;/tr&gt;&lt;tr class="alt-secondary"&gt;&lt;td class="wsmall"&gt;</w:t>
        <w:br/>
        <w:t>20:00&lt;/td&gt;&lt;td class="wlarge txtright bd-left"&gt;</w:t>
        <w:br/>
        <w:t>&lt;a href="http://www.footmercato.net/club/c908_amiens-sc"&gt;&lt;strong&gt;Amiens SC&lt;/strong&gt;&lt;/a&gt;&lt;/td&gt;&lt;td class="wtiny"&gt;</w:t>
        <w:br/>
        <w:t>&lt;img alt="Amiens SC" data-src="http://images.footmercato.net/club/20x20/908.png" onload="lzld(this)" src="data:image/gif;base64,R0lGODlhAQABAAAAACH5BAEKAAEALAAAAAABAAEAAAICTAEAOw=="/&gt;&lt;/td&gt;&lt;td class="wsmall imp"&gt;</w:t>
        <w:br/>
        <w:t>&lt;a href="http://www.footmercato.net/match/m3030764_amiens-sc-toulouse"&gt; - &lt;/a&gt;&lt;/td&gt;&lt;td class="wtiny"&gt;</w:t>
        <w:br/>
        <w:t>&lt;img alt="Toulouse" data-src="http://images.footmercato.net/club/20x20/899.png" onload="lzld(this)" src="data:image/gif;base64,R0lGODlhAQABAAAAACH5BAEKAAEALAAAAAABAAEAAAICTAEAOw=="/&gt;&lt;/td&gt;&lt;td class="wlarge txtleft"&gt;</w:t>
        <w:br/>
        <w:t>&lt;a href="http://www.footmercato.net/club/c899_toulouse"&gt;&lt;strong&gt;Toulouse&lt;/strong&gt;&lt;/a&gt;&lt;/td&gt;&lt;/tr&gt;&lt;tr class="alt-primary"&gt;&lt;td class="wsmall"&gt;</w:t>
        <w:br/>
        <w:t>20:00&lt;/td&gt;&lt;td class="wlarge txtright bd-left"&gt;</w:t>
        <w:br/>
        <w:t>&lt;a href="http://www.footmercato.net/club/c898_strasbourg"&gt;&lt;strong&gt;Strasbourg&lt;/strong&gt;&lt;/a&gt;&lt;/td&gt;&lt;td class="wtiny"&gt;</w:t>
        <w:br/>
        <w:t>&lt;img alt="Strasbourg" data-src="http://images.footmercato.net/club/20x20/898.png" onload="lzld(this)" src="data:image/gif;base64,R0lGODlhAQABAAAAACH5BAEKAAEALAAAAAABAAEAAAICTAEAOw=="/&gt;&lt;/td&gt;&lt;td class="wsmall imp"&gt;</w:t>
        <w:br/>
        <w:t>&lt;a href="http://www.footmercato.net/match/m3030763_strasbourg-lille"&gt; - &lt;/a&gt;&lt;/td&gt;&lt;td class="wtiny"&gt;</w:t>
        <w:br/>
        <w:t>&lt;img alt="Lille" data-src="http://images.footmercato.net/club/20x20/895.png" onload="lzld(this)" src="data:image/gif;base64,R0lGODlhAQABAAAAACH5BAEKAAEALAAAAAABAAEAAAICTAEAOw=="/&gt;&lt;/td&gt;&lt;td class="wlarge txtleft"&gt;</w:t>
        <w:br/>
        <w:t>&lt;a href="http://www.footmercato.net/club/c895_lille"&gt;&lt;strong&gt;Lille&lt;/strong&gt;&lt;/a&gt;&lt;/td&gt;&lt;/tr&gt;&lt;tr class="alt-secondary"&gt;&lt;td class="wsmall"&gt;</w:t>
        <w:br/>
        <w:t>20:00&lt;/td&gt;&lt;td class="wlarge txtright bd-left"&gt;</w:t>
        <w:br/>
        <w:t>&lt;a href="http://www.footmercato.net/club/c918_angers"&gt;&lt;strong&gt;Angers&lt;/strong&gt;&lt;/a&gt;&lt;/td&gt;&lt;td class="wtiny"&gt;</w:t>
        <w:br/>
        <w:t>&lt;img alt="Angers" data-src="http://images.footmercato.net/club/20x20/918.png" onload="lzld(this)" src="data:image/gif;base64,R0lGODlhAQABAAAAACH5BAEKAAEALAAAAAABAAEAAAICTAEAOw=="/&gt;&lt;/td&gt;&lt;td class="wsmall imp"&gt;</w:t>
        <w:br/>
        <w:t>&lt;a href="http://www.footmercato.net/match/m3030762_angers-reims"&gt; - &lt;/a&gt;&lt;/td&gt;&lt;td class="wtiny"&gt;</w:t>
        <w:br/>
        <w:t>&lt;img alt="Reims" data-src="http://images.footmercato.net/club/20x20/921.png" onload="lzld(this)" src="data:image/gif;base64,R0lGODlhAQABAAAAACH5BAEKAAEALAAAAAABAAEAAAICTAEAOw=="/&gt;&lt;/td&gt;&lt;td class="wlarge txtleft"&gt;</w:t>
        <w:br/>
        <w:t>&lt;a href="http://www.footmercato.net/club/c921_reims"&gt;&lt;strong&gt;Reims&lt;/strong&gt;&lt;/a&gt;&lt;/td&gt;&lt;/tr&gt;&lt;tr class="alt-primary"&gt;&lt;td class="wsmall"&gt;</w:t>
        <w:br/>
        <w:t>20:00&lt;/td&gt;&lt;td class="wlarge txtright bd-left"&gt;</w:t>
        <w:br/>
        <w:t>&lt;a href="http://www.footmercato.net/club/c932_nimes"&gt;&lt;strong&gt;Nîmes&lt;/strong&gt;&lt;/a&gt;&lt;/td&gt;&lt;td class="wtiny"&gt;</w:t>
        <w:br/>
        <w:t>&lt;img alt="Nîmes" data-src="http://images.footmercato.net/club/20x20/932.png" onload="lzld(this)" src="data:image/gif;base64,R0lGODlhAQABAAAAACH5BAEKAAEALAAAAAABAAEAAAICTAEAOw=="/&gt;&lt;/td&gt;&lt;td class="wsmall imp"&gt;</w:t>
        <w:br/>
        <w:t>&lt;a href="http://www.footmercato.net/match/m3030760_nimes-monaco"&gt; - &lt;/a&gt;&lt;/td&gt;&lt;td class="wtiny"&gt;</w:t>
        <w:br/>
        <w:t>&lt;img alt="Monaco" data-src="http://images.footmercato.net/club/20x20/885.png" onload="lzld(this)" src="data:image/gif;base64,R0lGODlhAQABAAAAACH5BAEKAAEALAAAAAABAAEAAAICTAEAOw=="/&gt;&lt;/td&gt;&lt;td class="wlarge txtleft"&gt;</w:t>
        <w:br/>
        <w:t>&lt;a href="http://www.footmercato.net/club/c885_monaco"&gt;&lt;strong&gt;Monaco&lt;/strong&gt;&lt;/a&gt;&lt;/td&gt;&lt;/tr&gt;&lt;tr class="alt-secondary"&gt;&lt;td class="wsmall"&gt;</w:t>
        <w:br/>
        <w:t>20:00&lt;/td&gt;&lt;td class="wlarge txtright bd-left"&gt;</w:t>
        <w:br/>
        <w:t>&lt;a href="http://www.footmercato.net/club/c923_dijon"&gt;&lt;strong&gt;Dijon&lt;/strong&gt;&lt;/a&gt;&lt;/td&gt;&lt;td class="wtiny"&gt;</w:t>
        <w:br/>
        <w:t>&lt;img alt="Dijon" data-src="http://images.footmercato.net/club/20x20/923.png" onload="lzld(this)" src="data:image/gif;base64,R0lGODlhAQABAAAAACH5BAEKAAEALAAAAAABAAEAAAICTAEAOw=="/&gt;&lt;/td&gt;&lt;td class="wsmall imp"&gt;</w:t>
        <w:br/>
        <w:t>&lt;a href="http://www.footmercato.net/match/m3030759_dijon-brest"&gt; - &lt;/a&gt;&lt;/td&gt;&lt;td class="wtiny"&gt;</w:t>
        <w:br/>
        <w:t>&lt;img alt="Brest" data-src="http://images.footmercato.net/club/20x20/922.png" onload="lzld(this)" src="data:image/gif;base64,R0lGODlhAQABAAAAACH5BAEKAAEALAAAAAABAAEAAAICTAEAOw=="/&gt;&lt;/td&gt;&lt;td class="wlarge txtleft"&gt;</w:t>
        <w:br/>
        <w:t>&lt;a href="http://www.footmercato.net/club/c922_brest"&gt;&lt;strong&gt;Brest&lt;/strong&gt;&lt;/a&gt;&lt;/td&gt;&lt;/tr&gt;&lt;tr&gt;&lt;td class="wsmall imp"&gt;&lt;/td&gt;&lt;td class="date imp" colspan="5"&gt;02/02/2020&lt;/td&gt;&lt;/tr&gt;&lt;tr class="alt-primary"&gt;&lt;td class="wsmall"&gt;</w:t>
        <w:br/>
        <w:t>15:00&lt;/td&gt;&lt;td class="wlarge txtright bd-left"&gt;</w:t>
        <w:br/>
        <w:t>&lt;a href="http://www.footmercato.net/club/c894_nice"&gt;&lt;strong&gt;Nice&lt;/strong&gt;&lt;/a&gt;&lt;/td&gt;&lt;td class="wtiny"&gt;</w:t>
        <w:br/>
        <w:t>&lt;img alt="Nice" data-src="http://images.footmercato.net/club/20x20/894.png" onload="lzld(this)" src="data:image/gif;base64,R0lGODlhAQABAAAAACH5BAEKAAEALAAAAAABAAEAAAICTAEAOw=="/&gt;&lt;/td&gt;&lt;td class="wsmall imp"&gt;</w:t>
        <w:br/>
        <w:t>&lt;a href="http://www.footmercato.net/match/m3030758_nice-olympique-lyonnais"&gt; - &lt;/a&gt;&lt;/td&gt;&lt;td class="wtiny"&gt;</w:t>
        <w:br/>
        <w:t>&lt;img alt="Olympique Lyonnais" data-src="http://images.footmercato.net/club/20x20/884.png" onload="lzld(this)" src="data:image/gif;base64,R0lGODlhAQABAAAAACH5BAEKAAEALAAAAAABAAEAAAICTAEAOw=="/&gt;&lt;/td&gt;&lt;td class="wlarge txtleft"&gt;</w:t>
        <w:br/>
        <w:t>&lt;a href="http://www.footmercato.net/club/c884_olympique-lyonnais"&gt;&lt;strong&gt;Olympique Lyonnais&lt;/strong&gt;&lt;/a&gt;&lt;/td&gt;&lt;/tr&gt;&lt;tr class="alt-secondary"&gt;&lt;td class="wsmall"&gt;</w:t>
        <w:br/>
        <w:t>17:00&lt;/td&gt;&lt;td class="wlarge txtright bd-left"&gt;</w:t>
        <w:br/>
        <w:t>&lt;a href="http://www.footmercato.net/club/c896_metz"&gt;&lt;strong&gt;Metz&lt;/strong&gt;&lt;/a&gt;&lt;/td&gt;&lt;td class="wtiny"&gt;</w:t>
        <w:br/>
        <w:t>&lt;img alt="Metz" data-src="http://images.footmercato.net/club/20x20/896.png" onload="lzld(this)" src="data:image/gif;base64,R0lGODlhAQABAAAAACH5BAEKAAEALAAAAAABAAEAAAICTAEAOw=="/&gt;&lt;/td&gt;&lt;td class="wsmall imp"&gt;</w:t>
        <w:br/>
        <w:t>&lt;a href="http://www.footmercato.net/match/m3030766_metz-saint-etienne"&gt; - &lt;/a&gt;&lt;/td&gt;&lt;td class="wtiny"&gt;</w:t>
        <w:br/>
        <w:t>&lt;img alt="Saint-Étienne" data-src="http://images.footmercato.net/club/20x20/901.png" onload="lzld(this)" src="data:image/gif;base64,R0lGODlhAQABAAAAACH5BAEKAAEALAAAAAABAAEAAAICTAEAOw=="/&gt;&lt;/td&gt;&lt;td class="wlarge txtleft"&gt;</w:t>
        <w:br/>
        <w:t>&lt;a href="http://www.footmercato.net/club/c901_saint-etienne"&gt;&lt;strong&gt;Saint-Étienne&lt;/strong&gt;&lt;/a&gt;&lt;/td&gt;&lt;/tr&gt;&lt;tr class="alt-primary"&gt;&lt;td class="wsmall"&gt;</w:t>
        <w:br/>
        <w:t>21:00&lt;/td&gt;&lt;td class="wlarge txtright bd-left"&gt;</w:t>
        <w:br/>
        <w:t>&lt;a href="http://www.footmercato.net/club/c891_bordeaux"&gt;&lt;strong&gt;Bordeaux&lt;/strong&gt;&lt;/a&gt;&lt;/td&gt;&lt;td class="wtiny"&gt;</w:t>
        <w:br/>
        <w:t>&lt;img alt="Bordeaux" data-src="http://images.footmercato.net/club/20x20/891.png" onload="lzld(this)" src="data:image/gif;base64,R0lGODlhAQABAAAAACH5BAEKAAEALAAAAAABAAEAAAICTAEAOw=="/&gt;&lt;/td&gt;&lt;td class="wsmall imp"&gt;</w:t>
        <w:br/>
        <w:t>&lt;a href="http://www.footmercato.net/match/m3030765_bordeaux-olympique-de-marseille"&gt; - &lt;/a&gt;&lt;/td&gt;&lt;td class="wtiny"&gt;</w:t>
        <w:br/>
        <w:t>&lt;img alt="Olympique de Marseille" data-src="http://images.footmercato.net/club/20x20/890.png" onload="lzld(this)" src="data:image/gif;base64,R0lGODlhAQABAAAAACH5BAEKAAEALAAAAAABAAEAAAICTAEAOw=="/&gt;&lt;/td&gt;&lt;td class="wlarge txtleft"&gt;</w:t>
        <w:br/>
        <w:t>&lt;a href="http://www.footmercato.net/club/c890_olympique-de-marseille"&gt;&lt;strong&gt;Olympique de Marseille&lt;/strong&gt;&lt;/a&gt;&lt;/td&gt;&lt;/tr&gt;&lt;/tbody&gt;&lt;/table&gt;&lt;/div&gt;&lt;div class="line article mtm"&gt;&lt;div class="reg-rect left"&gt;</w:t>
        <w:br/>
        <w:t>&lt;div class="gtag gtag-btf gtag-d" data-path="/45503615/desk_footmercato/btf_data" data-size="[[300, 250]]" data-zone="1094306" id="div-gpt-ad-1508319287604-0"&gt;&lt;/div&gt;&lt;div class="gtag gtag-atf gtag-m" data-path="/45503615/mweb_footmercato/atf_data" data-size="[[300, 250]]" data-zone="1094284" id="div-gpt-ad-1508315652368-0"&gt;&lt;/div&gt;&lt;/div&gt;&lt;div class="block block-text no-small-screen"&gt;&lt;h1 class="h5-like"&gt;Calendrier Ligue 1 Conforama 2019/2020&lt;/h1&gt;&lt;p class="texte"&gt;Suivez tout le Championnat de Ligue 1 Conforama de football. Le championnat de Ligue 1 Conforama est toujours aussi populaire.&lt;/p&gt;&lt;p class="texte"&gt;Pour ne plus rater une rencontre de foot, et pour suivre votre club de Ligue 1 Conforama préféré, parcourez le calendrier de la saison 2019/2020 et notez les dates de chaque match.&lt;/p&gt;&lt;p class="texte"&gt;En un coup d'œil, vous pourrez trouver tous les résultats de vos équipes de Ligue 1 Conforama favorites et les matchs à venir.&lt;/p&gt;&lt;/div&gt;&lt;/div&gt;</w:t>
        <w:br/>
        <w:t>&lt;/section&gt;</w:t>
        <w:br/>
        <w:t>&lt;aside class="aside"&gt;&lt;div class="line reg-rect"&gt;</w:t>
        <w:br/>
        <w:t>&lt;div class="gtag gtag-prt gtag-d" data-path="/45503615/desk_footmercato/partnerad_data" data-size="[[300, 200]]" id="div-gpt-ad-1508319300110-0" style="width:0; height:0;"&gt;&lt;/div&gt;&lt;/div&gt;&lt;div class="line"&gt;</w:t>
        <w:br/>
        <w:t>&lt;div aria-atomic="true" aria-live="polite" class="ajaxbloc" data-ajax-env="Rhtiz7rZQMrYnmtuXB1ro1o8MFvNRW0j/L0gxEpyY7veY9qGeyl1un0NMoAtAaBmoBkZ+JFpEWMqIuTJHpHOiaExmZXzc4NFhznOoMMFXb8XkepRCk9lUoP7efzC8ErHY3R8bXdp6y48bRqYlTH8qWkZAjOBNHWbtfFEif60HFRmN/roAOrN7c99OViswFbdVPE1jEBlKIIjpd18xI/NE7M0lz5apWp7MB/3+rXsOyWShiPJMLJ39DWmrnZVzTej/xj0B4KYJUMb/HpU9BT0pzPoH9mIN9TpM2PQoQ==" data-origin="/ligue-1/calendrier"&gt;</w:t>
        <w:br/>
        <w:t>&lt;div class="block ajax-content"&gt;&lt;p class="block-title"&gt;Flash Ligue 1 Conforama&lt;/p&gt;&lt;ul class="block-list-flash"&gt;&lt;li class="alt-secondary txtcenter imp"&gt;&lt;a href="http://www.footmercato.net/transferts-en-direct"&gt;Suivez l'actualité des transferts en direct&lt;/a&gt;&lt;/li&gt;&lt;li class="alt-primary"&gt;&lt;a href="flash-mercato/info-fm-toulouse-ca-bouge-pour-adil-taoui_272684"&gt;&lt;span class="date"&gt;13:13&lt;/span&gt;&lt;span class="text"&gt;Info FM, Toulouse : ça bouge pour Adil Taoui&lt;/span&gt;&lt;/a&gt;&lt;/li&gt;&lt;li class="alt-secondary"&gt;&lt;a href="flash-mercato/julien-stephan-confirme-l-interet-de-rennes-pour-nzonzi_272687"&gt;&lt;span class="date"&gt;12:49&lt;/span&gt;&lt;span class="text"&gt;Julien Stephan confirme l’intérêt de Rennes pour Nzonzi&lt;/span&gt;&lt;/a&gt;&lt;/li&gt;&lt;li class="alt-primary"&gt;&lt;a href="flash-mercato/ol-lucas-tousart-est-arrive-a-berlin_272680"&gt;&lt;span class="date"&gt;11:22&lt;/span&gt;&lt;span class="text"&gt;OL : Lucas Tousart est arrivé à Berlin&lt;/span&gt;&lt;/a&gt;&lt;/li&gt;&lt;li class="alt-secondary imp"&gt;&lt;a href="flash-mercato/losc-psg-les-notes-du-match_272664"&gt;&lt;span class="date"&gt;09:00&lt;/span&gt;&lt;span class="text"&gt;LOSC-PSG : les notes du match&lt;/span&gt;&lt;/a&gt;&lt;/li&gt;&lt;li class="alt-primary"&gt;&lt;a href="flash-mercato/benfica-nice-sonde-florentino-luis_272665"&gt;&lt;span class="date"&gt;08:39&lt;/span&gt;&lt;span class="text"&gt;Benfica : Nice sonde Florentino Luis&lt;/span&gt;&lt;/a&gt;&lt;/li&gt;&lt;li class="alt-secondary"&gt;&lt;a href="flash-mercato/psg-thomas-meunier-evoque-sa-prolongation-de-contrat_272661"&gt;&lt;span class="date"&gt;07:35&lt;/span&gt;&lt;span class="text"&gt;PSG : Thomas Meunier évoque sa prolongation de contrat&lt;/span&gt;&lt;/a&gt;&lt;/li&gt;&lt;li class="alt-primary"&gt;&lt;a href="flash-mercato/ol-la-declaration-d-amour-de-juninho-a-bruno-guimaraes_272641"&gt;&lt;span class="date"&gt;07:01&lt;/span&gt;&lt;span class="text"&gt;OL : la déclaration d’amour de Juninho à Bruno Guimarães &lt;/span&gt;&lt;/a&gt;&lt;/li&gt;&lt;li class="alt-secondary"&gt;&lt;a href="flash-mercato/psg-thomas-meunier-reagit-au-deces-de-kobe-bryant_272659"&gt;&lt;span class="date"&gt;01:31&lt;/span&gt;&lt;span class="text"&gt;PSG : Thomas Meunier réagit au décès de Kobe Bryant&lt;/span&gt;&lt;/a&gt;&lt;/li&gt;&lt;li class="alt-primary"&gt;&lt;a href="flash-mercato/west-ham-a-l-assaut-de-pape-cheikh-diop_272596"&gt;&lt;span class="date"&gt;00:00&lt;/span&gt;&lt;span class="text"&gt;West Ham à l’assaut de Pape Cheikh Diop&lt;/span&gt;&lt;/a&gt;&lt;/li&gt;&lt;li class="alt-secondary"&gt;&lt;a href="flash-mercato/losc-psg-la-reaction-a-chaud-de-neymar_272656"&gt;&lt;span class="date"&gt;26/01&lt;/span&gt;&lt;span class="text"&gt;LOSC-PSG : la réaction à chaud de Neymar &lt;/span&gt;&lt;/a&gt;&lt;/li&gt;&lt;li class="alt-primary imp"&gt;&lt;a href="flash-mercato/ligue-1-le-psg-en-patron-a-lille_272655"&gt;&lt;span class="date"&gt;26/01&lt;/span&gt;&lt;span class="text"&gt;Ligue 1 : le PSG en patron à Lille&lt;/span&gt;&lt;/a&gt;&lt;/li&gt;&lt;li class="alt-secondary"&gt;&lt;a href="flash-mercato/juventus-paratici-confirme-la-possibilite-d-un-echange-avec-le-psg_272654"&gt;&lt;span class="date"&gt;26/01&lt;/span&gt;&lt;span class="text"&gt;Juventus : Paratici confirme la possibilité d’un échange avec le PSG&lt;/span&gt;&lt;/a&gt;&lt;/li&gt;&lt;li class="alt-primary"&gt;&lt;a href="flash-mercato/asse-harold-moukoudi-dans-le-viseur-de-plusieurs-clubs-anglais_272639"&gt;&lt;span class="date"&gt;26/01&lt;/span&gt;&lt;span class="text"&gt;ASSE : Harold Moukoudi dans le viseur de plusieurs clubs anglais&lt;/span&gt;&lt;/a&gt;&lt;/li&gt;&lt;/ul&gt;&lt;div class="block-footer no-small-screen"&gt;&lt;ul class="block-pagination pagination right"&gt;&lt;li&gt;</w:t>
        <w:br/>
        <w:t>&lt;strong class="on"&gt;1&lt;/strong&gt;&lt;/li&gt;&lt;li&gt;</w:t>
        <w:br/>
        <w:t>&lt;button class="page-num ajax-click" data-debut_flashrub="13"&gt;2&lt;/button&gt;&lt;/li&gt;&lt;li&gt;</w:t>
        <w:br/>
        <w:t>&lt;button class="page-num ajax-click" data-debut_flashrub="26"&gt;3&lt;/button&gt;&lt;/li&gt;&lt;/ul&gt;&lt;/div&gt;&lt;/div&gt;&lt;/div&gt;&lt;!--ajaxbloc--&gt;&lt;/div&gt;&lt;div class="line reg-rect"&gt;</w:t>
        <w:br/>
        <w:t>&lt;div class="gtag gtag-atf gtag-d" data-path="/45503615/desk_footmercato/atf_data" data-size="[[300, 600], [300, 250]]" data-zone="1094304" id="div-gpt-ad-1508319257021-0"&gt;&lt;/div&gt;&lt;div class="gtag gtag-mtf gtag-m" data-path="/45503615/mweb_footmercato/mtf_data" data-size="[[300, 250]]" data-zone="1094286" id="div-gpt-ad-1508315663507-0"&gt;&lt;/div&gt;&lt;/div&gt;&lt;div class="line"&gt;</w:t>
        <w:br/>
        <w:t>&lt;div class="block"&gt;&lt;p class="block-title"&gt;videos&lt;/p&gt;&lt;ul class="block-list-media videos"&gt;&lt;li class="mod alt-primary"&gt;&lt;a href="autre-championnat/le-barca-attend-sa-reponse-pour-rodrigo-aujourd-hui-la-decision-de-jurgen-klopp-fait-polemique-en_272672"&gt;&lt;span&gt;Le Barça attend sa réponse pour Rodrigo aujourd’hui, la décision de Jürgen Klopp fait polémique en Angleterre&lt;/span&gt;&lt;img alt="La revue de presse du 27 janvier" class="left" data-src="http://www.footmercato.net/images/c/la-revue-de-presse-du-27-janvier_272672.jpg" onload="lzld(this)" src="data:image/gif;base64,R0lGODlhAQABAAAAACH5BAEKAAEALAAAAAABAAEAAAICTAEAOw=="/&gt;&lt;/a&gt;&lt;/li&gt;&lt;li class="mod alt-secondary"&gt;&lt;a href="ligue-1/losc-psg-une-masterclass-signee-neymar_272658"&gt;&lt;span&gt;LOSC-PSG : une masterclass signée Neymar&lt;/span&gt;&lt;img alt="Neymar célèbre un de ses buts lors de LOSC-PSG" class="left" data-src="http://www.footmercato.net/images/c/neymar-celebre-un-de-ses-buts-lors-de-losc-psg_272658.jpg" onload="lzld(this)" src="data:image/gif;base64,R0lGODlhAQABAAAAACH5BAEKAAEALAAAAAABAAEAAAICTAEAOw=="/&gt;&lt;/a&gt;&lt;/li&gt;&lt;li class="mod alt-primary no-small-screen"&gt;&lt;a href="autre-championnat/journal-du-mercato-tottenham-fait-tout-pour-renforcer-son-attaque_272627"&gt;&lt;span&gt;Journal du Mercato : Tottenham fait tout pour renforcer son attaque&lt;/span&gt;&lt;img alt="Le Journal du Mercato du 26 janvier 2020" class="left" data-src="http://www.footmercato.net/images/c/le-journal-du-mercato-du-26-janvier-2020_272627.jpg" onload="lzld(this)" src="data:image/gif;base64,R0lGODlhAQABAAAAACH5BAEKAAEALAAAAAABAAEAAAICTAEAOw=="/&gt;&lt;/a&gt;&lt;/li&gt;&lt;li class="mod alt-secondary no-small-screen"&gt;&lt;a href="ligue-1/ol-les-premiers-pas-de-la-recrue-karl-toko-ekambi_272612"&gt;&lt;span&gt;OL : les premiers pas de la recrue Karl Toko Ekambi  &lt;/span&gt;&lt;img alt="Karl Toko Ekambi sous le maillot de l'OL" class="left" data-src="http://www.footmercato.net/images/c/karl-toko-ekambi-sous-le-maillot-de-l-ol_272612.jpg" onload="lzld(this)" src="data:image/gif;base64,R0lGODlhAQABAAAAACH5BAEKAAEALAAAAAABAAEAAAICTAEAOw=="/&gt;&lt;/a&gt;&lt;/li&gt;&lt;/ul&gt;&lt;/div&gt;&lt;/div&gt;&lt;div class="line no-small-screen"&gt;</w:t>
        <w:br/>
        <w:t>&lt;/div&gt;&lt;div class="line reg-rect"&gt;</w:t>
        <w:br/>
        <w:t>&lt;div class="gtag gtag-mtf gtag-d" data-path="/45503615/desk_footmercato/mtf_data" data-size="[[300, 600], [300, 250]]" data-zone="1094305" id="div-gpt-ad-1508319275061-0"&gt;&lt;/div&gt;&lt;div class="gtag gtag-btf gtag-m" data-path="/45503615/mweb_footmercato/btf_data" data-size="[[300, 250]]" data-zone="1094287" id="div-gpt-ad-1508315694861-0"&gt;&lt;/div&gt;&lt;/div&gt;</w:t>
        <w:br/>
        <w:t>&lt;/aside&gt;&lt;/div&gt;</w:t>
        <w:br/>
        <w:t>&lt;footer class="inner footer center mod"&gt;&lt;div&gt;</w:t>
        <w:br/>
        <w:t>&lt;a href="/"&gt;&lt;img alt="Foot Mercato : Info Transferts Football - Actu Foot Transfert" class="logo" src="squelettes/img/foot-transfert.svg"/&gt;&lt;/a&gt;&lt;ul class="social social-footer"&gt;&lt;li&gt;&lt;a href="https://www.facebook.com/footmercato" target="_blank"&gt;&lt;span class="icon-facebook"&gt;&lt;/span&gt;&lt;/a&gt;&lt;/li&gt;&lt;li&gt;&lt;a href="https://twitter.com/footmercato" target="_blank"&gt;&lt;span class="icon-twitter"&gt;&lt;/span&gt;&lt;/a&gt;&lt;/li&gt;&lt;li&gt;&lt;a href="https://www.instagram.com/footmercato/" target="_blank"&gt;&lt;span class="icon-instagram"&gt;&lt;/span&gt;&lt;/a&gt;&lt;/li&gt;&lt;li&gt;&lt;a data-rel="publisher" href="https://plus.google.com/+mercato" target="_blank"&gt;&lt;span class="icon-gplus"&gt;&lt;/span&gt;&lt;/a&gt;&lt;/li&gt;&lt;li&gt;&lt;a href="http://www.dailymotion.com/footmercato" target="_blank"&gt;&lt;span class="icon-dailymotion"&gt;&lt;/span&gt;&lt;/a&gt;&lt;/li&gt;&lt;li&gt;&lt;a href="https://www.youtube.com/c/mercato" target="_blank"&gt;&lt;span class="icon-youtube"&gt;&lt;/span&gt;&lt;/a&gt;&lt;/li&gt;&lt;li&gt;&lt;a href="contact-mentions-legales-flux-rss#flux" title="Flux RSS"&gt;&lt;span class="icon-rss"&gt;&lt;/span&gt;&lt;/a&gt;&lt;/li&gt;&lt;/ul&gt;&lt;/div&gt;</w:t>
        <w:br/>
        <w:t>&lt;div class="no-small-screen"&gt;&lt;p class="footer-title"&gt;Articles à la une&lt;/p&gt;&lt;ul class="footer-link"&gt;&lt;li&gt;&lt;a href="liga/transferts/le-colossal-salaire-de-lionel-messi-au-fc-barcelone_131162"&gt;Salaire Lionel Messi&lt;/a&gt;&lt;/li&gt;&lt;li&gt;&lt;a href="ligue-1/transferts/quel-est-le-vrai-salaire-de-zlatan-ibrahimovic-au-psg_142528"&gt;Salaire Zlatan Ibrahimović&lt;/a&gt;&lt;/li&gt;&lt;li&gt;&lt;a href="liga/le-vrai-salaire-de-cristiano-ronaldo-au-real-madrid_131735"&gt;Salaire Cristiano Ronaldo&lt;/a&gt;&lt;/li&gt;&lt;li&gt;&lt;a href="autre-championnat/l-exorbitant-salaire-de-falcao-a-manchester-united-les-critiques-de-cr7-enflamment-la-presse_137811"&gt;Salaire Radamel Falcao&lt;/a&gt;&lt;/li&gt;&lt;li&gt;&lt;a href="autre-championnat/salaires-des-footballeurs-beckham-detrone-messi-benzema-premier-francais_102665"&gt;Salaire David Beckham&lt;/a&gt;&lt;/li&gt;&lt;li&gt;&lt;a href="http://www.footmercato.net/club/c2016_real-madrid/tableau-transferts"&gt;Transferts Real Madrid&lt;/a&gt;&lt;/li&gt;&lt;li&gt;&lt;a href="http://www.footmercato.net/club/c961_bayern-munich/tableau-transferts"&gt;Transferts Bayern Munich&lt;/a&gt;&lt;/li&gt;&lt;li&gt;&lt;a href="http://www.footmercato.net/club/c661_chelsea/tableau-transferts"&gt;Transferts Chelsea&lt;/a&gt;&lt;/li&gt;&lt;li&gt;&lt;a href="http://www.footmercato.net/club/c2017_fc-barcelone/tableau-transferts"&gt;Transferts FC Barcelone&lt;/a&gt;&lt;/li&gt;&lt;li&gt;&lt;a href="http://www.footmercato.net/club/c662_manchester-united/tableau-transferts"&gt;Transferts Manchester United&lt;/a&gt;&lt;/li&gt;&lt;/ul&gt;&lt;/div&gt;&lt;div class="no-small-screen"&gt;&lt;p class="footer-title"&gt;Accès&lt;/p&gt;&lt;ul class="footer-link"&gt;&lt;li&gt;&lt;a href="/contact-mentions-legales-flux-rss#contact" title="Contact Foot Mercato"&gt;Contact&lt;/a&gt;&lt;/li&gt;&lt;li&gt;&lt;a href="/contact-mentions-legales-flux-rss#mentions" title="Mentions légales Footmercato.net"&gt;Mentions légales&lt;/a&gt;&lt;/li&gt;&lt;li&gt;&lt;a href="https://www.welcometothejungle.co/fr/companies/adversport/jobs"&gt;Emploi&lt;/a&gt;&lt;/li&gt;&lt;/ul&gt;&lt;/div&gt;</w:t>
        <w:br/>
        <w:t>&lt;div class="no-small-screen clear"&gt;&lt;p class="footer-title"&gt;&lt;strong&gt;Joueurs&lt;/strong&gt; à la une&lt;/p&gt;&lt;ul class="footer-link"&gt;&lt;li&gt;&lt;a href="http://www.footmercato.net/joueur/j208858_nabil-fekir"&gt;Nabil Fekir&lt;/a&gt;&lt;/li&gt;&lt;li&gt;&lt;a href="http://www.footmercato.net/joueur/j87653_alexandre-lacazette"&gt;Alexandre Lacazette&lt;/a&gt;&lt;/li&gt;&lt;li&gt;&lt;a href="http://www.footmercato.net/joueur/j156706_raphael-varane"&gt;Raphaël Varane&lt;/a&gt;&lt;/li&gt;&lt;li&gt;&lt;a href="http://www.footmercato.net/joueur/j177208_paul-pogba"&gt;Paul Pogba&lt;/a&gt;&lt;/li&gt;&lt;li&gt;&lt;a href="http://www.footmercato.net/joueur/j382_cristiano-ronaldo"&gt;Cristiano Ronaldo&lt;/a&gt;&lt;/li&gt;&lt;li&gt;&lt;a href="http://www.footmercato.net/joueur/j49_robin-van-persie"&gt;Robin van Persie&lt;/a&gt;&lt;/li&gt;&lt;li&gt;&lt;a href="http://www.footmercato.net/joueur/j20216_radamel-falcao"&gt;Radamel Falcao&lt;/a&gt;&lt;/li&gt;&lt;li&gt;&lt;a href="http://www.footmercato.net/joueur/j55626_marco-reus"&gt;Marco Reus&lt;/a&gt;&lt;/li&gt;&lt;li&gt;&lt;a href="http://www.footmercato.net/joueur/j160414_raheem-sterling"&gt;Raheem Sterling&lt;/a&gt;&lt;/li&gt;&lt;li&gt;&lt;a href="http://www.footmercato.net/joueur/j93388_marco-verratti"&gt;Marco Verratti&lt;/a&gt;&lt;/li&gt;&lt;li&gt;&lt;a href="http://www.footmercato.net/joueur/j119_lionel-messi"&gt;Lionel Messi&lt;/a&gt;&lt;/li&gt;&lt;li&gt;&lt;a href="http://www.footmercato.net/joueur/j1970_manuel-neuer"&gt;Manuel Neuer&lt;/a&gt;&lt;/li&gt;&lt;li&gt;&lt;a href="http://www.footmercato.net/joueur/j102697_neymar"&gt;Neymar&lt;/a&gt;&lt;/li&gt;&lt;li&gt;&lt;a href="http://www.footmercato.net/joueur/j1595_karim-benzema"&gt;Karim Benzema&lt;/a&gt;&lt;/li&gt;&lt;li&gt;&lt;a href="http://www.footmercato.net/joueur/j92385_antoine-griezmann"&gt;Antoine Griezmann&lt;/a&gt;&lt;/li&gt;&lt;li&gt;&lt;a href="http://www.footmercato.net/joueur/j39358_eden-hazard"&gt;Eden Hazard&lt;/a&gt;&lt;/li&gt;&lt;li&gt;&lt;a href="http://www.footmercato.net/joueur/j16579_angel-di-maria"&gt;Ángel di María&lt;/a&gt;&lt;/li&gt;&lt;li&gt;&lt;a href="http://www.footmercato.net/joueur/j9136_thiago-silva"&gt;Thiago Silva&lt;/a&gt;&lt;/li&gt;&lt;li&gt;&lt;a href="http://www.footmercato.net/joueur/j16580_david-luiz"&gt;David Luiz&lt;/a&gt;&lt;/li&gt;&lt;li&gt;&lt;a href="http://www.footmercato.net/joueur/j193_wayne-rooney"&gt;Wayne Rooney&lt;/a&gt;&lt;/li&gt;&lt;/ul&gt;&lt;/div&gt;&lt;div class="no-small-screen"&gt;&lt;p class="footer-title"&gt;Clubs à la une&lt;/p&gt;&lt;ul class="footer-link"&gt;&lt;li&gt;&lt;a href="http://www.footmercato.net/club/c890_olympique-de-marseille"&gt;Olympique de Marseille&lt;/a&gt;&lt;/li&gt;&lt;li&gt;&lt;a href="http://www.footmercato.net/club/c884_olympique-lyonnais"&gt;Olympique Lyonnais&lt;/a&gt;&lt;/li&gt;&lt;li&gt;&lt;a href="http://www.footmercato.net/club/c901_saint-etienne"&gt;Saint-Étienne&lt;/a&gt;&lt;/li&gt;&lt;li&gt;&lt;a href="http://www.footmercato.net/club/c885_monaco"&gt;Monaco&lt;/a&gt;&lt;/li&gt;&lt;li&gt;&lt;a href="http://www.footmercato.net/club/c893_stade-rennais"&gt;Stade Rennais&lt;/a&gt;&lt;/li&gt;&lt;li&gt;&lt;a href="http://www.footmercato.net/club/c662_manchester-united"&gt;Manchester United&lt;/a&gt;&lt;/li&gt;&lt;li&gt;&lt;a href="http://www.footmercato.net/club/c676_manchester-city"&gt;Manchester City&lt;/a&gt;&lt;/li&gt;&lt;li&gt;&lt;a href="http://www.footmercato.net/club/c661_chelsea"&gt;Chelsea&lt;/a&gt;&lt;/li&gt;&lt;li&gt;&lt;a href="http://www.footmercato.net/club/c660_arsenal"&gt;Arsenal&lt;/a&gt;&lt;/li&gt;&lt;li&gt;&lt;a href="http://www.footmercato.net/club/c663_liverpool"&gt;Liverpool&lt;/a&gt;&lt;/li&gt;&lt;li&gt;&lt;a href="http://www.footmercato.net/club/c2017_fc-barcelone"&gt;FC Barcelone&lt;/a&gt;&lt;/li&gt;&lt;li&gt;&lt;a href="http://www.footmercato.net/club/c2016_real-madrid"&gt;Real Madrid&lt;/a&gt;&lt;/li&gt;&lt;li&gt;&lt;a href="http://www.footmercato.net/club/c2020_atletico-madrid"&gt;Atlético Madrid&lt;/a&gt;&lt;/li&gt;&lt;li&gt;&lt;a href="http://www.footmercato.net/club/c1242_juventus"&gt;Juventus&lt;/a&gt;&lt;/li&gt;&lt;li&gt;&lt;a href="http://www.footmercato.net/club/c1241_as-roma"&gt;AS Roma&lt;/a&gt;&lt;/li&gt;&lt;li&gt;&lt;a href="http://www.footmercato.net/club/c1244_inter-milan"&gt;Inter Milan&lt;/a&gt;&lt;/li&gt;&lt;li&gt;&lt;a href="http://www.footmercato.net/club/c1240_milan-ac"&gt;Milan AC&lt;/a&gt;&lt;/li&gt;&lt;li&gt;&lt;a href="http://www.footmercato.net/club/c961_bayern-munich"&gt;Bayern Munich&lt;/a&gt;&lt;/li&gt;&lt;li&gt;&lt;a href="http://www.footmercato.net/club/c964_borussia-dortmund"&gt;Borussia Dortmund&lt;/a&gt;&lt;/li&gt;&lt;li&gt;&lt;a href="http://www.footmercato.net/club/c1678_fc-porto"&gt;FC Porto&lt;/a&gt;&lt;/li&gt;&lt;/ul&gt;&lt;/div&gt;&lt;div class="no-small-screen"&gt;&lt;ul class="footer-link ptm"&gt;&lt;li&gt;&lt;a href="http://www.footmercato.net/joueur/j146646_wissam-ben-yedder"&gt;Wissam Ben Yedder&lt;/a&gt;&lt;/li&gt;&lt;li&gt;&lt;a href="http://www.footmercato.net/joueur/j377149_kylian-mbappe-lottin"&gt;Kylian Mbappe&lt;/a&gt;&lt;/li&gt;&lt;li&gt;&lt;a href="http://www.footmercato.net/joueur/j289781_moussa-dembele"&gt;Moussa Dembélé&lt;/a&gt;&lt;/li&gt;&lt;li&gt;&lt;a href="http://www.footmercato.net/joueur/j327428_habibou-mouhamadou-diallo"&gt;Habibou Mouhamadou Diallo&lt;/a&gt;&lt;/li&gt;&lt;li&gt;&lt;a href="http://www.footmercato.net/joueur/j425645_victor-james-osimhen"&gt;Victor James Osimhen&lt;/a&gt;&lt;/li&gt;&lt;/ul&gt;&lt;ul class="footer-link ptm"&gt;&lt;li&gt;&lt;a href="http://www.footmercato.net/club/c886_psg"&gt;PSG&lt;/a&gt;&lt;/li&gt;&lt;li&gt;&lt;a href="http://www.footmercato.net/club/c906_montpellier"&gt;Montpellier&lt;/a&gt;&lt;/li&gt;&lt;li&gt;&lt;a href="http://www.footmercato.net/club/c889_nantes"&gt;Nantes&lt;/a&gt;&lt;/li&gt;&lt;li&gt;&lt;a href="http://www.footmercato.net/club/c895_lille"&gt;Lille&lt;/a&gt;&lt;/li&gt;&lt;li&gt;&lt;a href="http://www.footmercato.net/club/c898_strasbourg"&gt;Strasbourg&lt;/a&gt;&lt;/li&gt;&lt;/ul&gt;</w:t>
        <w:br/>
        <w:t>&lt;p class="footer-title"&gt;Classements &amp;amp; Résultats&lt;/p&gt;&lt;ul class="footer-link"&gt;&lt;li&gt;&lt;a href="/ligue-1/classement"&gt;Classement Ligue 1&lt;/a&gt;&lt;/li&gt;&lt;li&gt;&lt;a href="/ligue2/classement"&gt;Classement Ligue 2&lt;/a&gt;&lt;/li&gt;&lt;li&gt;&lt;a href="/premier-league/classement"&gt;Classement Premier League&lt;/a&gt;&lt;/li&gt;&lt;li&gt;&lt;a href="/liga/classement"&gt;Classement Liga&lt;/a&gt;&lt;/li&gt;&lt;li&gt;&lt;a href="/serie-a/classement"&gt;Classement Série A&lt;/a&gt;&lt;/li&gt;&lt;li&gt;&lt;a href="/bundesliga/resultats"&gt;Résultats Bundesliga&lt;/a&gt;&lt;/li&gt;&lt;li&gt;&lt;a href="/liga-sagres/resultats"&gt;Résultats Liga Portugal&lt;/a&gt;&lt;/li&gt;&lt;li&gt;&lt;a href="/eredivisie/resultats"&gt;Résultats Eredivisie&lt;/a&gt;&lt;/li&gt;&lt;li&gt;&lt;a href="/jupiler-league/resultats"&gt;Résultats Jupiler League&lt;/a&gt;&lt;/li&gt;&lt;li&gt;&lt;a href="/ligue-1/transferts/"&gt;Mercato&lt;/a&gt;&lt;/li&gt;&lt;/ul&gt;&lt;/div&gt;</w:t>
        <w:br/>
        <w:t>&lt;/footer&gt;&lt;div class="footer-copy inner center no-small-screen"&gt;© Foot Mercato 2004-2020 - Nous sommes le 27/01/2020, il est 13H42 et vous consultez la page : Calendrier Ligue 1 Conforama 2019/2020&lt;/div&gt;&lt;/div&gt;</w:t>
        <w:br/>
        <w:t>&lt;script type="text/javascript"&gt;</w:t>
        <w:br/>
        <w:t>var kvclub=null;</w:t>
        <w:br/>
        <w:t>var kvchamp="Ligue 1 Conforama";</w:t>
        <w:br/>
        <w:t>var kvjoueur=null;</w:t>
        <w:br/>
        <w:t>var kvpage=null;</w:t>
        <w:br/>
        <w:t>var kvcontent=null</w:t>
        <w:br/>
        <w:t>&lt;/script&gt; &lt;script async="" defer="" src="local/cache-js/dfp-minify-e804.js?1580128780" type="text/javascript"&gt;&lt;/script&gt; &lt;script&gt;</w:t>
        <w:br/>
        <w:t>var maxBreakpoint=767;</w:t>
        <w:br/>
        <w:t>var targetID='navigation';</w:t>
        <w:br/>
        <w:t>var triggerID='toggle-nav';</w:t>
        <w:br/>
        <w:t>var n=document.getElementById(targetID);</w:t>
        <w:br/>
        <w:t>n.classList.add('is-closed');</w:t>
        <w:br/>
        <w:t>function navi(){</w:t>
        <w:br/>
        <w:t>if(window.matchMedia("(max-width:"+maxBreakpoint+"px)").matches&amp;&amp;document.getElementById(triggerID)==undefined){</w:t>
        <w:br/>
        <w:t>n.insertAdjacentHTML('afterBegin','&lt;button id='+triggerID+' title="open/close navigation"&gt;&lt;/button&gt;');</w:t>
        <w:br/>
        <w:t>t=document.getElementById(triggerID);</w:t>
        <w:br/>
        <w:t>t.onclick=function(){n.classList.toggle('is-closed');}</w:t>
        <w:br/>
        <w:t>jQuery('nav &gt; ul &gt; li').click(function(){</w:t>
        <w:br/>
        <w:t>if(jQuery(this).hasClass('active')){</w:t>
        <w:br/>
        <w:t>jQuery('nav &gt; ul &gt; li').removeClass('active');</w:t>
        <w:br/>
        <w:t>}else{</w:t>
        <w:br/>
        <w:t>jQuery('nav &gt; ul &gt; li').removeClass('active');</w:t>
        <w:br/>
        <w:t>jQuery(this).addClass('active');</w:t>
        <w:br/>
        <w:t>}</w:t>
        <w:br/>
        <w:t>});</w:t>
        <w:br/>
        <w:t>jQuery('body').on('change','select',function(){</w:t>
        <w:br/>
        <w:t>window.location=jQuery(this).val();</w:t>
        <w:br/>
        <w:t>});</w:t>
        <w:br/>
        <w:t>}</w:t>
        <w:br/>
        <w:t>var minBreakpoint=maxBreakpoint+1;</w:t>
        <w:br/>
        <w:t>if(window.matchMedia("(min-width: "+minBreakpoint+"px)").matches&amp;&amp;document.getElementById(triggerID)){</w:t>
        <w:br/>
        <w:t>document.getElementById(triggerID).outerHTML="";</w:t>
        <w:br/>
        <w:t>}</w:t>
        <w:br/>
        <w:t>}</w:t>
        <w:br/>
        <w:t>navi();</w:t>
        <w:br/>
        <w:t>window.addEventListener('resize',navi);</w:t>
        <w:br/>
        <w:t>&lt;/script&gt; &lt;script async="" defer="" src="local/cache-js/facebook-minify-2bab.js?1580128780" type="text/javascript"&gt;&lt;/script&gt; &lt;noscript&gt;&lt;img height="1" src="https://www.facebook.com/tr?id=1630798233900104&amp;amp;ev=PageView&amp;amp;noscript=1" style="display:none" width="1"/&gt;&lt;/noscript&gt; &lt;script type="text/javascript"&gt;</w:t>
        <w:br/>
        <w:t>$(document).ready(function(){</w:t>
        <w:br/>
        <w:t>var actif_tour=$('.block-section-matches').find('a.opened').attr('data-id');</w:t>
        <w:br/>
        <w:t>$("div[class*='closed-']").hide();</w:t>
        <w:br/>
        <w:t>$("div[class*='closed-"+actif_tour+"']").show();</w:t>
        <w:br/>
        <w:t>$("a[id*='closed-']").click(function(){</w:t>
        <w:br/>
        <w:t>var $replie=$(this).attr('id');</w:t>
        <w:br/>
        <w:t>$(this).toggleClass('opened');</w:t>
        <w:br/>
        <w:t>$("div[class*='"+$replie+"']").toggle('fast');</w:t>
        <w:br/>
        <w:t>});</w:t>
        <w:br/>
        <w:t>$('#id_journee_calendrier').live('change',function(){</w:t>
        <w:br/>
        <w:t>$(this).closest('form').submit();</w:t>
        <w:br/>
        <w:t>});</w:t>
        <w:br/>
        <w:t>});</w:t>
        <w:br/>
        <w:t>&lt;/script&gt; 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